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Propuesta de Desarrollo: Aplicativo Móvil para Recolección Ágil de Información</w:t>
      </w:r>
    </w:p>
    <w:p>
      <w:pPr>
        <w:pStyle w:val="Heading2"/>
      </w:pPr>
      <w:r>
        <w:t>1. Tema del Reto</w:t>
      </w:r>
    </w:p>
    <w:p>
      <w:r>
        <w:t>Desarrollar un aplicativo móvil que permita recopilar información de forma ágil y automatizada.</w:t>
      </w:r>
    </w:p>
    <w:p>
      <w:pPr>
        <w:pStyle w:val="Heading2"/>
      </w:pPr>
      <w:r>
        <w:t>2. Problema o Necesidad</w:t>
      </w:r>
    </w:p>
    <w:p>
      <w:r>
        <w:t>La empresa enfrenta los siguientes desafíos:</w:t>
      </w:r>
    </w:p>
    <w:p>
      <w:pPr>
        <w:pStyle w:val="ListBullet"/>
      </w:pPr>
      <w:r>
        <w:t>- Procesos manuales y lentos en la recolección de datos.</w:t>
      </w:r>
    </w:p>
    <w:p>
      <w:pPr>
        <w:pStyle w:val="ListBullet"/>
      </w:pPr>
      <w:r>
        <w:t>- Falta de precisión debido a errores humanos en la captura manual.</w:t>
      </w:r>
    </w:p>
    <w:p>
      <w:pPr>
        <w:pStyle w:val="ListBullet"/>
      </w:pPr>
      <w:r>
        <w:t>- Retrasos en la sincronización de información con los sistemas centrales.</w:t>
      </w:r>
    </w:p>
    <w:p>
      <w:pPr>
        <w:pStyle w:val="ListBullet"/>
      </w:pPr>
      <w:r>
        <w:t>- Impacto negativo en la rapidez y calidad de las decisiones estratégicas.</w:t>
      </w:r>
    </w:p>
    <w:p>
      <w:r>
        <w:t>Solución Propuesta: Un aplicativo móvil que permita capturar datos de forma inmediata, sincronizando automáticamente la información en tiempo real, mejorando la eficiencia operativa y reduciendo los errores humanos.</w:t>
      </w:r>
    </w:p>
    <w:p>
      <w:pPr>
        <w:pStyle w:val="Heading2"/>
      </w:pPr>
      <w:r>
        <w:t>3. Área a Intervenir</w:t>
      </w:r>
    </w:p>
    <w:p>
      <w:pPr>
        <w:pStyle w:val="ListBullet"/>
      </w:pPr>
      <w:r>
        <w:t>- Programación: Desarrollo de la aplicación móvil (frontend y backend).</w:t>
      </w:r>
    </w:p>
    <w:p>
      <w:pPr>
        <w:pStyle w:val="ListBullet"/>
      </w:pPr>
      <w:r>
        <w:t>- Análisis de Datos: Diseño y optimización de la estructura de la base de datos, integración de análisis básicos para retroalimentación en tiempo real.</w:t>
      </w:r>
    </w:p>
    <w:p>
      <w:pPr>
        <w:pStyle w:val="Heading2"/>
      </w:pPr>
      <w:r>
        <w:t>4. Alcance</w:t>
      </w:r>
    </w:p>
    <w:p>
      <w:r>
        <w:t>El proyecto abarcará:</w:t>
      </w:r>
    </w:p>
    <w:p>
      <w:pPr>
        <w:pStyle w:val="ListNumber"/>
      </w:pPr>
      <w:r>
        <w:t>1. Diseño y planificación:</w:t>
      </w:r>
    </w:p>
    <w:p>
      <w:pPr>
        <w:pStyle w:val="ListBullet2"/>
      </w:pPr>
      <w:r>
        <w:t>- Identificación de requisitos.</w:t>
      </w:r>
    </w:p>
    <w:p>
      <w:pPr>
        <w:pStyle w:val="ListBullet2"/>
      </w:pPr>
      <w:r>
        <w:t>- Diseño de la interfaz de usuario (UI/UX).</w:t>
      </w:r>
    </w:p>
    <w:p>
      <w:pPr>
        <w:pStyle w:val="ListNumber"/>
      </w:pPr>
      <w:r>
        <w:t>2. Desarrollo del Backend y Base de Datos:</w:t>
      </w:r>
    </w:p>
    <w:p>
      <w:pPr>
        <w:pStyle w:val="ListBullet2"/>
      </w:pPr>
      <w:r>
        <w:t>- Configuración de una base de datos centralizada con sincronización en tiempo real.</w:t>
      </w:r>
    </w:p>
    <w:p>
      <w:pPr>
        <w:pStyle w:val="ListBullet2"/>
      </w:pPr>
      <w:r>
        <w:t>- Creación de APIs para la comunicación entre el servidor y la aplicación móvil.</w:t>
      </w:r>
    </w:p>
    <w:p>
      <w:pPr>
        <w:pStyle w:val="ListNumber"/>
      </w:pPr>
      <w:r>
        <w:t>3. Desarrollo del Frontend:</w:t>
      </w:r>
    </w:p>
    <w:p>
      <w:pPr>
        <w:pStyle w:val="ListBullet2"/>
      </w:pPr>
      <w:r>
        <w:t>- Implementación de funcionalidades como formularios de captura de datos, opciones de adjuntar imágenes y ubicación (GPS), y sincronización automática.</w:t>
      </w:r>
    </w:p>
    <w:p>
      <w:pPr>
        <w:pStyle w:val="ListNumber"/>
      </w:pPr>
      <w:r>
        <w:t>4. Pruebas y Capacitación:</w:t>
      </w:r>
    </w:p>
    <w:p>
      <w:pPr>
        <w:pStyle w:val="ListBullet2"/>
      </w:pPr>
      <w:r>
        <w:t>- Validación del funcionamiento del aplicativo.</w:t>
      </w:r>
    </w:p>
    <w:p>
      <w:pPr>
        <w:pStyle w:val="ListBullet2"/>
      </w:pPr>
      <w:r>
        <w:t>- Capacitación del personal en el uso de la herramienta.</w:t>
      </w:r>
    </w:p>
    <w:p>
      <w:pPr>
        <w:pStyle w:val="ListNumber"/>
      </w:pPr>
      <w:r>
        <w:t>5. Entrega y Documentación:</w:t>
      </w:r>
    </w:p>
    <w:p>
      <w:pPr>
        <w:pStyle w:val="ListBullet2"/>
      </w:pPr>
      <w:r>
        <w:t>- Documentación técnica y de usuario.</w:t>
      </w:r>
    </w:p>
    <w:p>
      <w:pPr>
        <w:pStyle w:val="ListBullet2"/>
      </w:pPr>
      <w:r>
        <w:t>- Implementación y seguimiento inicial.</w:t>
      </w:r>
    </w:p>
    <w:p>
      <w:pPr>
        <w:pStyle w:val="Heading2"/>
      </w:pPr>
      <w:r>
        <w:t>Cronograma de Actividades (4 semanas)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Semana</w:t>
            </w:r>
          </w:p>
        </w:tc>
        <w:tc>
          <w:tcPr>
            <w:tcW w:type="dxa" w:w="4320"/>
          </w:tcPr>
          <w:p>
            <w:r>
              <w:t>Actividades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- Recolección de requisitos.</w:t>
              <w:br/>
              <w:t>- Diseño de la interfaz de usuario.</w:t>
              <w:br/>
              <w:t>- Creación del prototipo.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- Desarrollo del backend.</w:t>
              <w:br/>
              <w:t>- Configuración de la base de datos.</w:t>
              <w:br/>
              <w:t>- Configuración de APIs.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- Desarrollo del frontend.</w:t>
              <w:br/>
              <w:t>- Implementación de funcionalidades de captura y sincronización automática.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- Pruebas de calidad.</w:t>
              <w:br/>
              <w:t>- Capacitación del personal.</w:t>
              <w:br/>
              <w:t>- Entrega y documentación.</w:t>
            </w:r>
          </w:p>
        </w:tc>
      </w:tr>
    </w:tbl>
    <w:p>
      <w:pPr>
        <w:pStyle w:val="Heading2"/>
      </w:pPr>
      <w:r>
        <w:t>Beneficios Esperados</w:t>
      </w:r>
    </w:p>
    <w:p>
      <w:pPr>
        <w:pStyle w:val="ListNumber"/>
      </w:pPr>
      <w:r>
        <w:t>1. Mayor eficiencia operativa: Reducción del tiempo dedicado a la captura y sincronización de datos.</w:t>
      </w:r>
    </w:p>
    <w:p>
      <w:pPr>
        <w:pStyle w:val="ListNumber"/>
      </w:pPr>
      <w:r>
        <w:t>2. Precisión mejorada: Disminución de errores gracias a la automatización.</w:t>
      </w:r>
    </w:p>
    <w:p>
      <w:pPr>
        <w:pStyle w:val="ListNumber"/>
      </w:pPr>
      <w:r>
        <w:t>3. Actualización en tiempo real: Datos accesibles al instante para una toma de decisiones rápida.</w:t>
      </w:r>
    </w:p>
    <w:p>
      <w:pPr>
        <w:pStyle w:val="ListNumber"/>
      </w:pPr>
      <w:r>
        <w:t>4. Facilidad de uso: Interfaz intuitiva para el personal, minimizando la curva de aprendizaje.</w:t>
      </w:r>
    </w:p>
    <w:p>
      <w:r>
        <w:t>**Conclusión:** Este aplicativo móvil será una solución clave para optimizar los procesos de recolección de datos, asegurando que la empresa pueda operar con mayor precisión, eficiencia y agilidad en la toma de decisiones.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